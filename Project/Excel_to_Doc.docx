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Employee Detail of Database query</w:t>
      </w:r>
      <w:r/>
    </w:p>
    <w:p>
      <w:r>
        <w:t xml:space="preserve">   Emp Id         174         96        320        230        136         22         74        175         18 </w:t>
      </w:r>
    </w:p>
    <w:p>
      <w:r>
        <w:t>---------------------------------------------------------------------------------------------------------------------------</w:t>
      </w:r>
    </w:p>
    <w:p>
      <w:r>
        <w:t xml:space="preserve"> Emp Name      Leonor   Rosamond     Shayne     Susana     Dexter      Norah      Selma    Silvana  Camellian </w:t>
      </w:r>
    </w:p>
    <w:p>
      <w:r>
        <w:t>---------------------------------------------------------------------------------------------------------------------------</w:t>
      </w:r>
    </w:p>
    <w:p>
      <w:r>
        <w:t xml:space="preserve">   Salary       81950      90750      80000      80000      82200     101750      80000      80000     103750 </w:t>
      </w:r>
    </w:p>
    <w:p>
      <w:r>
        <w:t>---------------------------------------------------------------------------------------------------------------------------</w:t>
      </w:r>
    </w:p>
    <w:p>
      <w:r>
        <w:t xml:space="preserve">      Age          54         46         29         85         40         79         36         61         63 </w:t>
      </w:r>
    </w:p>
    <w:p>
      <w:r>
        <w:t>---------------------------------------------------------------------------------------------------------------------------</w:t>
      </w:r>
    </w:p>
    <w:p>
      <w:r>
        <w:t xml:space="preserve">  Project         438        432        385        371        324        315        192        171        152 </w:t>
      </w:r>
    </w:p>
    <w:p>
      <w:r>
        <w:t>---------------------------------------------------------------------------------------------------------------------------</w:t>
      </w:r>
    </w:p>
    <w:p>
      <w:r>
        <w:t xml:space="preserve">Prev Experience         28         31         24         23         19         15         27         23         18 </w:t>
      </w:r>
    </w:p>
    <w:p>
      <w:r>
        <w:t>---------------------------------------------------------------------------------------------------------------------------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